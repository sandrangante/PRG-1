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</w:t>
      </w:r>
    </w:p>
    <w:p>
      <w:r>
        <w:br/>
        <w:t xml:space="preserve">**Project Description**  </w:t>
        <w:br/>
        <w:t>This program implements a linked list to manage courses in a student's bachelor program. Each node represents a course and stores the course code, credit hours, and grade. The list maintains courses in increasing order of course numbers.</w:t>
        <w:br/>
        <w:br/>
        <w:t xml:space="preserve">**Input Data**  </w:t>
        <w:br/>
        <w:t>- Course code (e.g., CSDP250)</w:t>
        <w:br/>
        <w:t>- Credit hours (e.g., 3)</w:t>
        <w:br/>
        <w:t>- Grade (A-F)</w:t>
        <w:br/>
        <w:br/>
        <w:t xml:space="preserve">**Output Result**  </w:t>
        <w:br/>
        <w:t>Displays the list of courses, their details, and the state of the list after deletions.</w:t>
        <w:br/>
        <w:br/>
        <w:t xml:space="preserve">**Procedures**  </w:t>
        <w:br/>
        <w:t>1. Compile the files using `g++`:</w:t>
        <w:br/>
        <w:t xml:space="preserve">   ```bash</w:t>
        <w:br/>
        <w:t xml:space="preserve">   g++ main.cpp -o courseList</w:t>
        <w:br/>
        <w:t xml:space="preserve">   ```</w:t>
        <w:br/>
        <w:t>2. Run the program:</w:t>
        <w:br/>
        <w:t xml:space="preserve">   ```bash</w:t>
        <w:br/>
        <w:t xml:space="preserve">   ./courseList</w:t>
        <w:br/>
        <w:t xml:space="preserve">   ```</w:t>
        <w:br/>
        <w:t>3. Follow prompts to input course details and manage the list.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