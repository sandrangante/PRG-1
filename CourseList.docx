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CourseList.cpp</w:t>
      </w:r>
    </w:p>
    <w:p>
      <w:r>
        <w:br/>
        <w:t>#include "CourseNode.h"</w:t>
        <w:br/>
        <w:t>#include &lt;iostream&gt;</w:t>
        <w:br/>
        <w:t>#include &lt;sstream&gt;</w:t>
        <w:br/>
        <w:br/>
        <w:t>class CourseList {</w:t>
        <w:br/>
        <w:t>private:</w:t>
        <w:br/>
        <w:t xml:space="preserve">    CourseNode* head;</w:t>
        <w:br/>
        <w:br/>
        <w:t xml:space="preserve">    int extractCourseNumber(const std::string&amp; courseCode) {</w:t>
        <w:br/>
        <w:t xml:space="preserve">        std::stringstream ss;</w:t>
        <w:br/>
        <w:t xml:space="preserve">        for (char ch : courseCode) {</w:t>
        <w:br/>
        <w:t xml:space="preserve">            if (isdigit(ch)) ss &lt;&lt; ch;</w:t>
        <w:br/>
        <w:t xml:space="preserve">        }</w:t>
        <w:br/>
        <w:t xml:space="preserve">        int number;</w:t>
        <w:br/>
        <w:t xml:space="preserve">        ss &gt;&gt; number;</w:t>
        <w:br/>
        <w:t xml:space="preserve">        return number;</w:t>
        <w:br/>
        <w:t xml:space="preserve">    }</w:t>
        <w:br/>
        <w:br/>
        <w:t>public:</w:t>
        <w:br/>
        <w:t xml:space="preserve">    CourseList() : head(nullptr) {}</w:t>
        <w:br/>
        <w:br/>
        <w:t xml:space="preserve">    ~CourseList() {</w:t>
        <w:br/>
        <w:t xml:space="preserve">        deleteAllNodes();</w:t>
        <w:br/>
        <w:t xml:space="preserve">    }</w:t>
        <w:br/>
        <w:br/>
        <w:t xml:space="preserve">    void addCourse(const std::string&amp; courseCode, int creditHours, char grade) {</w:t>
        <w:br/>
        <w:t xml:space="preserve">        CourseNode* newNode = new CourseNode(courseCode, creditHours, grade);</w:t>
        <w:br/>
        <w:t xml:space="preserve">        int newCourseNumber = extractCourseNumber(courseCode);</w:t>
        <w:br/>
        <w:br/>
        <w:t xml:space="preserve">        if (!head || extractCourseNumber(head-&gt;courseCode) &gt; newCourseNumber) {</w:t>
        <w:br/>
        <w:t xml:space="preserve">            newNode-&gt;next = head;</w:t>
        <w:br/>
        <w:t xml:space="preserve">            head = newNode;</w:t>
        <w:br/>
        <w:t xml:space="preserve">            return;</w:t>
        <w:br/>
        <w:t xml:space="preserve">        }</w:t>
        <w:br/>
        <w:br/>
        <w:t xml:space="preserve">        CourseNode* current = head;</w:t>
        <w:br/>
        <w:t xml:space="preserve">        while (current-&gt;next &amp;&amp; extractCourseNumber(current-&gt;next-&gt;courseCode) &lt; newCourseNumber) {</w:t>
        <w:br/>
        <w:t xml:space="preserve">            current = current-&gt;next;</w:t>
        <w:br/>
        <w:t xml:space="preserve">        }</w:t>
        <w:br/>
        <w:br/>
        <w:t xml:space="preserve">        newNode-&gt;next = current-&gt;next;</w:t>
        <w:br/>
        <w:t xml:space="preserve">        current-&gt;next = newNode;</w:t>
        <w:br/>
        <w:t xml:space="preserve">    }</w:t>
        <w:br/>
        <w:br/>
        <w:t xml:space="preserve">    void deleteCourse(const std::string&amp; courseCode) {</w:t>
        <w:br/>
        <w:t xml:space="preserve">        if (!head) return;</w:t>
        <w:br/>
        <w:br/>
        <w:t xml:space="preserve">        if (head-&gt;courseCode == courseCode) {</w:t>
        <w:br/>
        <w:t xml:space="preserve">            CourseNode* temp = head;</w:t>
        <w:br/>
        <w:t xml:space="preserve">            head = head-&gt;next;</w:t>
        <w:br/>
        <w:t xml:space="preserve">            delete temp;</w:t>
        <w:br/>
        <w:t xml:space="preserve">            return;</w:t>
        <w:br/>
        <w:t xml:space="preserve">        }</w:t>
        <w:br/>
        <w:br/>
        <w:t xml:space="preserve">        CourseNode* current = head;</w:t>
        <w:br/>
        <w:t xml:space="preserve">        while (current-&gt;next &amp;&amp; current-&gt;next-&gt;courseCode != courseCode) {</w:t>
        <w:br/>
        <w:t xml:space="preserve">            current = current-&gt;next;</w:t>
        <w:br/>
        <w:t xml:space="preserve">        }</w:t>
        <w:br/>
        <w:br/>
        <w:t xml:space="preserve">        if (current-&gt;next) {</w:t>
        <w:br/>
        <w:t xml:space="preserve">            CourseNode* temp = current-&gt;next;</w:t>
        <w:br/>
        <w:t xml:space="preserve">            current-&gt;next = temp-&gt;next;</w:t>
        <w:br/>
        <w:t xml:space="preserve">            delete temp;</w:t>
        <w:br/>
        <w:t xml:space="preserve">        }</w:t>
        <w:br/>
        <w:t xml:space="preserve">    }</w:t>
        <w:br/>
        <w:br/>
        <w:t xml:space="preserve">    void deleteAllNodes() {</w:t>
        <w:br/>
        <w:t xml:space="preserve">        while (head) {</w:t>
        <w:br/>
        <w:t xml:space="preserve">            CourseNode* temp = head;</w:t>
        <w:br/>
        <w:t xml:space="preserve">            head = head-&gt;next;</w:t>
        <w:br/>
        <w:t xml:space="preserve">            delete temp;</w:t>
        <w:br/>
        <w:t xml:space="preserve">        }</w:t>
        <w:br/>
        <w:t xml:space="preserve">    }</w:t>
        <w:br/>
        <w:br/>
        <w:t xml:space="preserve">    void displayList() const {</w:t>
        <w:br/>
        <w:t xml:space="preserve">        CourseNode* current = head;</w:t>
        <w:br/>
        <w:t xml:space="preserve">        while (current) {</w:t>
        <w:br/>
        <w:t xml:space="preserve">            std::cout &lt;&lt; "Course: " &lt;&lt; current-&gt;courseCode</w:t>
        <w:br/>
        <w:t xml:space="preserve">                      &lt;&lt; ", Credit Hours: " &lt;&lt; current-&gt;creditHours</w:t>
        <w:br/>
        <w:t xml:space="preserve">                      &lt;&lt; ", Grade: " &lt;&lt; current-&gt;grade &lt;&lt; "\n";</w:t>
        <w:br/>
        <w:t xml:space="preserve">            current = current-&gt;next;</w:t>
        <w:br/>
        <w:t xml:space="preserve">        }</w:t>
        <w:br/>
        <w:t xml:space="preserve">        if (!head) std::cout &lt;&lt; "The list is empty.\n";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