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main.cpp</w:t>
      </w:r>
    </w:p>
    <w:p>
      <w:r>
        <w:br/>
        <w:t>#include "CourseNode.h"</w:t>
        <w:br/>
        <w:t>#include "CourseList.cpp"</w:t>
        <w:br/>
        <w:t>#include &lt;iostream&gt;</w:t>
        <w:br/>
        <w:br/>
        <w:t>int main() {</w:t>
        <w:br/>
        <w:t xml:space="preserve">    CourseList courseList;</w:t>
        <w:br/>
        <w:br/>
        <w:t xml:space="preserve">    // Adding 10 courses</w:t>
        <w:br/>
        <w:t xml:space="preserve">    for (int i = 0; i &lt; 10; i++) {</w:t>
        <w:br/>
        <w:t xml:space="preserve">        std::string courseCode;</w:t>
        <w:br/>
        <w:t xml:space="preserve">        int creditHours;</w:t>
        <w:br/>
        <w:t xml:space="preserve">        char grade;</w:t>
        <w:br/>
        <w:br/>
        <w:t xml:space="preserve">        std::cout &lt;&lt; "Enter course " &lt;&lt; i + 1 &lt;&lt; " details:\n";</w:t>
        <w:br/>
        <w:t xml:space="preserve">        std::cout &lt;&lt; "Course Code (e.g., CSDP250): ";</w:t>
        <w:br/>
        <w:t xml:space="preserve">        std::cin &gt;&gt; courseCode;</w:t>
        <w:br/>
        <w:t xml:space="preserve">        std::cout &lt;&lt; "Credit Hours: ";</w:t>
        <w:br/>
        <w:t xml:space="preserve">        std::cin &gt;&gt; creditHours;</w:t>
        <w:br/>
        <w:t xml:space="preserve">        std::cout &lt;&lt; "Grade (A-F): ";</w:t>
        <w:br/>
        <w:t xml:space="preserve">        std::cin &gt;&gt; grade;</w:t>
        <w:br/>
        <w:br/>
        <w:t xml:space="preserve">        courseList.addCourse(courseCode, creditHours, grade);</w:t>
        <w:br/>
        <w:t xml:space="preserve">    }</w:t>
        <w:br/>
        <w:br/>
        <w:t xml:space="preserve">    std::cout &lt;&lt; "\nCourses in the list:\n";</w:t>
        <w:br/>
        <w:t xml:space="preserve">    courseList.displayList();</w:t>
        <w:br/>
        <w:br/>
        <w:t xml:space="preserve">    // Deleting two courses</w:t>
        <w:br/>
        <w:t xml:space="preserve">    std::string courseToDelete;</w:t>
        <w:br/>
        <w:t xml:space="preserve">    std::cout &lt;&lt; "\nEnter the first course code to delete: ";</w:t>
        <w:br/>
        <w:t xml:space="preserve">    std::cin &gt;&gt; courseToDelete;</w:t>
        <w:br/>
        <w:t xml:space="preserve">    courseList.deleteCourse(courseToDelete);</w:t>
        <w:br/>
        <w:br/>
        <w:t xml:space="preserve">    std::cout &lt;&lt; "\nAfter deleting the first course:\n";</w:t>
        <w:br/>
        <w:t xml:space="preserve">    courseList.displayList();</w:t>
        <w:br/>
        <w:br/>
        <w:t xml:space="preserve">    std::cout &lt;&lt; "\nEnter the second course code to delete: ";</w:t>
        <w:br/>
        <w:t xml:space="preserve">    std::cin &gt;&gt; courseToDelete;</w:t>
        <w:br/>
        <w:t xml:space="preserve">    courseList.deleteCourse(courseToDelete);</w:t>
        <w:br/>
        <w:br/>
        <w:t xml:space="preserve">    std::cout &lt;&lt; "\nAfter deleting the second course:\n";</w:t>
        <w:br/>
        <w:t xml:space="preserve">    courseList.displayList();</w:t>
        <w:br/>
        <w:br/>
        <w:t xml:space="preserve">    return 0;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